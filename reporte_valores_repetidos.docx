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B416A" w14:textId="77777777" w:rsidR="007F47EA" w:rsidRDefault="00000000">
      <w:pPr>
        <w:pStyle w:val="Ttulo"/>
      </w:pPr>
      <w:r>
        <w:t>Reporte de Analisis de valores repetido y rangos disponibles</w:t>
      </w:r>
    </w:p>
    <w:p w14:paraId="48D94591" w14:textId="77777777" w:rsidR="007F47EA" w:rsidRDefault="00000000">
      <w:proofErr w:type="spellStart"/>
      <w:r>
        <w:t>Archivo</w:t>
      </w:r>
      <w:proofErr w:type="spellEnd"/>
      <w:r>
        <w:t xml:space="preserve"> </w:t>
      </w:r>
      <w:proofErr w:type="spellStart"/>
      <w:r>
        <w:t>seleccionado</w:t>
      </w:r>
      <w:proofErr w:type="spellEnd"/>
      <w:r>
        <w:t>: C:/Users/crdcnc/Downloads/PAL_LUM_1_A_1_JUN_24.csv</w:t>
      </w:r>
    </w:p>
    <w:p w14:paraId="524E9F25" w14:textId="77777777" w:rsidR="007F47EA" w:rsidRDefault="00000000">
      <w:r>
        <w:t xml:space="preserve">La </w:t>
      </w:r>
      <w:proofErr w:type="spellStart"/>
      <w:r>
        <w:t>columna</w:t>
      </w:r>
      <w:proofErr w:type="spellEnd"/>
      <w:r>
        <w:t xml:space="preserve"> que vas a manejar es: LumNumSer y tiene los siguientes valores iniciales:</w:t>
      </w:r>
    </w:p>
    <w:p w14:paraId="2D3C359E" w14:textId="77777777" w:rsidR="007F47EA" w:rsidRDefault="00000000">
      <w:r>
        <w:t>0    16765</w:t>
      </w:r>
      <w:r>
        <w:br/>
        <w:t>1    16762</w:t>
      </w:r>
      <w:r>
        <w:br/>
        <w:t>2    16760</w:t>
      </w:r>
      <w:r>
        <w:br/>
        <w:t>3    16761</w:t>
      </w:r>
      <w:r>
        <w:br/>
        <w:t>4    16763</w:t>
      </w:r>
      <w:r>
        <w:br/>
        <w:t>Name: LumNumSer, dtype: object</w:t>
      </w:r>
    </w:p>
    <w:p w14:paraId="79E1CCCE" w14:textId="77777777" w:rsidR="007F47EA" w:rsidRDefault="00000000">
      <w:r>
        <w:t>Valores duplicados encontrados: ['16814' '16815' '18199' ... '36325' '151' '40198']</w:t>
      </w:r>
    </w:p>
    <w:p w14:paraId="667AF5F1" w14:textId="77777777" w:rsidR="007F47EA" w:rsidRDefault="00000000">
      <w:r>
        <w:br/>
        <w:t>Conteo de cada valor en la columna:</w:t>
      </w:r>
    </w:p>
    <w:p w14:paraId="163A092D" w14:textId="77777777" w:rsidR="007F47EA" w:rsidRDefault="00000000">
      <w:r>
        <w:t>LumNumSer</w:t>
      </w:r>
      <w:r>
        <w:br/>
        <w:t>5371     4</w:t>
      </w:r>
      <w:r>
        <w:br/>
        <w:t>400      3</w:t>
      </w:r>
      <w:r>
        <w:br/>
        <w:t>1        3</w:t>
      </w:r>
      <w:r>
        <w:br/>
        <w:t>26470    3</w:t>
      </w:r>
      <w:r>
        <w:br/>
        <w:t>12       3</w:t>
      </w:r>
      <w:r>
        <w:br/>
        <w:t xml:space="preserve">        ..</w:t>
      </w:r>
      <w:r>
        <w:br/>
        <w:t>28385    2</w:t>
      </w:r>
      <w:r>
        <w:br/>
        <w:t>28386    2</w:t>
      </w:r>
      <w:r>
        <w:br/>
        <w:t>28387    2</w:t>
      </w:r>
      <w:r>
        <w:br/>
        <w:t>28388    2</w:t>
      </w:r>
      <w:r>
        <w:br/>
        <w:t>28389    2</w:t>
      </w:r>
      <w:r>
        <w:br/>
        <w:t>Name: count, Length: 1769, dtype: int64</w:t>
      </w:r>
    </w:p>
    <w:p w14:paraId="4B7EC908" w14:textId="77777777" w:rsidR="007F47EA" w:rsidRDefault="00000000">
      <w:r>
        <w:br/>
        <w:t>Frecuencia de repeticiones:</w:t>
      </w:r>
    </w:p>
    <w:p w14:paraId="59F30EE6" w14:textId="77777777" w:rsidR="007F47EA" w:rsidRDefault="00000000">
      <w:r>
        <w:t>count</w:t>
      </w:r>
      <w:r>
        <w:br/>
        <w:t>2    1720</w:t>
      </w:r>
      <w:r>
        <w:br/>
        <w:t>3      48</w:t>
      </w:r>
      <w:r>
        <w:br/>
        <w:t>4       1</w:t>
      </w:r>
      <w:r>
        <w:br/>
        <w:t>Name: count, dtype: int64</w:t>
      </w:r>
    </w:p>
    <w:sectPr w:rsidR="007F47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6823453">
    <w:abstractNumId w:val="8"/>
  </w:num>
  <w:num w:numId="2" w16cid:durableId="1721978291">
    <w:abstractNumId w:val="6"/>
  </w:num>
  <w:num w:numId="3" w16cid:durableId="715854277">
    <w:abstractNumId w:val="5"/>
  </w:num>
  <w:num w:numId="4" w16cid:durableId="1857961686">
    <w:abstractNumId w:val="4"/>
  </w:num>
  <w:num w:numId="5" w16cid:durableId="2095272712">
    <w:abstractNumId w:val="7"/>
  </w:num>
  <w:num w:numId="6" w16cid:durableId="113790282">
    <w:abstractNumId w:val="3"/>
  </w:num>
  <w:num w:numId="7" w16cid:durableId="2028092280">
    <w:abstractNumId w:val="2"/>
  </w:num>
  <w:num w:numId="8" w16cid:durableId="562832168">
    <w:abstractNumId w:val="1"/>
  </w:num>
  <w:num w:numId="9" w16cid:durableId="68597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CD8"/>
    <w:rsid w:val="0029639D"/>
    <w:rsid w:val="00326F90"/>
    <w:rsid w:val="004A1CC9"/>
    <w:rsid w:val="007F47EA"/>
    <w:rsid w:val="00AA1D8D"/>
    <w:rsid w:val="00AE686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4E2E4A1"/>
  <w14:defaultImageDpi w14:val="300"/>
  <w15:docId w15:val="{FC537623-925D-447E-A7F7-68C4F4A0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Jhoan Rojas</cp:lastModifiedBy>
  <cp:revision>3</cp:revision>
  <dcterms:created xsi:type="dcterms:W3CDTF">2013-12-23T23:15:00Z</dcterms:created>
  <dcterms:modified xsi:type="dcterms:W3CDTF">2025-01-17T21:37:00Z</dcterms:modified>
  <cp:category/>
</cp:coreProperties>
</file>